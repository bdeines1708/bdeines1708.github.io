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Ben Deines</w:t>
      </w:r>
    </w:p>
    <w:p>
      <w:r>
        <w:t>Portland, OR</w:t>
        <w:br/>
        <w:t>(507) 440-1418</w:t>
        <w:br/>
        <w:t>bensdeines@gmail.com</w:t>
        <w:br/>
        <w:t>GitHub: https://github.com/bdeines1708</w:t>
        <w:br/>
        <w:t>LinkedIn: https://www.linkedin.com/in/ben-deines/</w:t>
      </w:r>
    </w:p>
    <w:p>
      <w:pPr>
        <w:pStyle w:val="Heading1"/>
      </w:pPr>
      <w:r>
        <w:t>Objective</w:t>
      </w:r>
    </w:p>
    <w:p>
      <w:r>
        <w:t>A motivated data analyst with experience in customer service and security industries, leveraging technical and analytical skills in SQL, Python, R, and JavaScript to deliver data-driven insights. Seeking to apply strong problem-solving abilities and teamwork in a data analysis role.</w:t>
      </w:r>
    </w:p>
    <w:p>
      <w:pPr>
        <w:pStyle w:val="Heading1"/>
      </w:pPr>
      <w:r>
        <w:t>Technical Skills</w:t>
      </w:r>
    </w:p>
    <w:p>
      <w:r>
        <w:br/>
        <w:t>- Programming Languages: SQL, Python, R, JavaScript, HTML, CSS</w:t>
        <w:br/>
        <w:t>- Tools &amp; Software: R Studio, Jupyter Notebooks, Git, Excel</w:t>
        <w:br/>
        <w:t>- Data Analysis: Data cleaning, data visualization, statistical analysis</w:t>
        <w:br/>
        <w:t>- Database Management: Writing and optimizing SQL queries</w:t>
        <w:br/>
        <w:t>- Web Development: JavaScript, HTML/CSS, and basic front-end development skills</w:t>
        <w:br/>
        <w:t>- Version Control: Git/GitHub for collaborative coding and project management</w:t>
        <w:br/>
      </w:r>
    </w:p>
    <w:p>
      <w:pPr>
        <w:pStyle w:val="Heading1"/>
      </w:pPr>
      <w:r>
        <w:t>Experience</w:t>
      </w:r>
    </w:p>
    <w:p>
      <w:pPr>
        <w:pStyle w:val="Heading2"/>
      </w:pPr>
      <w:r>
        <w:t>GitHub Projects</w:t>
      </w:r>
    </w:p>
    <w:p>
      <w:r>
        <w:t>- Developed multiple projects in Python and SQL, including data analysis pipelines, automated data extraction, and custom visualizations using libraries like Pandas, Matplotlib, and Seaborn.</w:t>
        <w:br/>
        <w:t>- Built and maintained a personal website using HTML, CSS, and JavaScript to showcase analytical projects.</w:t>
      </w:r>
    </w:p>
    <w:p>
      <w:pPr>
        <w:pStyle w:val="Heading2"/>
      </w:pPr>
      <w:r>
        <w:t>Securitas, Inc. — Security Guard</w:t>
      </w:r>
    </w:p>
    <w:p>
      <w:r>
        <w:t>Ritz-Carlton, Downtown Portland (October 2023 - September 2024)</w:t>
      </w:r>
    </w:p>
    <w:p>
      <w:r>
        <w:t>- Ensured safety and security for high-profile guests, gaining expertise in monitoring, data tracking, and operational efficiency.</w:t>
        <w:br/>
        <w:t>- Utilized data tracking systems to maintain clear communication with team members.</w:t>
      </w:r>
    </w:p>
    <w:p>
      <w:pPr>
        <w:pStyle w:val="Heading2"/>
      </w:pPr>
      <w:r>
        <w:t>McGee Air Services — Ramp Service Agent</w:t>
      </w:r>
    </w:p>
    <w:p>
      <w:r>
        <w:t>September 2022 - August 2023</w:t>
      </w:r>
    </w:p>
    <w:p>
      <w:r>
        <w:t>- Analyzed service processes using data to improve operational workflows, contributing to efficient baggage handling operations.</w:t>
        <w:br/>
        <w:t>- Collaborated with teams to optimize service delivery using data tracking systems.</w:t>
      </w:r>
    </w:p>
    <w:p>
      <w:pPr>
        <w:pStyle w:val="Heading1"/>
      </w:pPr>
      <w:r>
        <w:t>Education &amp; Training</w:t>
      </w:r>
    </w:p>
    <w:p>
      <w:r>
        <w:t>Bachelor of Arts in English and Philosophy</w:t>
        <w:br/>
        <w:t>Concordia College, Moorehead, MN</w:t>
      </w:r>
    </w:p>
    <w:p>
      <w:pPr>
        <w:pStyle w:val="Heading2"/>
      </w:pPr>
      <w:r>
        <w:t>Technical Certifications</w:t>
      </w:r>
    </w:p>
    <w:p>
      <w:r>
        <w:t>- SQL for Data Science (Coursera)</w:t>
        <w:br/>
        <w:t>- Python for Data Analysis (Udemy)</w:t>
        <w:br/>
        <w:t>- R Programming and Data Visualization (DataCamp)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